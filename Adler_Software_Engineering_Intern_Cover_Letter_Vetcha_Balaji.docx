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Letter</w:t>
      </w:r>
    </w:p>
    <w:p>
      <w:r>
        <w:br/>
        <w:t>Dear Hiring Manager,</w:t>
        <w:br/>
        <w:br/>
        <w:t>I am writing to express my enthusiasm for the Software Engineering Intern position at Adler Group S.A. With a strong foundation in software development and a keen interest in the real estate sector, I am excited about the opportunity to contribute to your innovative and dynamic team.</w:t>
        <w:br/>
        <w:br/>
        <w:t>**Why I Have Chosen to Join Adler:**</w:t>
        <w:br/>
        <w:t>Adler Group's impressive track record in managing and developing residential real estate in Germany is a key reason for my interest. The company's strategic initiatives and commitment to sustainability resonate with my own values and career aspirations. I am particularly inspired by Adler's recent technological advancements and digital transformation efforts, which highlight the importance of integrating technology in the real estate industry. Joining Adler would allow me to be part of a forward-thinking and impact-driven organization.</w:t>
        <w:br/>
        <w:br/>
        <w:t>**Why Adler Should Want to Work with Me:**</w:t>
        <w:br/>
        <w:t>I bring a solid background in software engineering, with experience in various programming languages, software development methodologies, and problem-solving skills. My academic achievements in computer science, coupled with hands-on project experience, have equipped me with the technical skills necessary to excel in this role. I am a quick learner, highly adaptable, and eager to contribute to Adler's ongoing success by developing and implementing efficient software solutions that enhance operational efficiency and customer experience.</w:t>
        <w:br/>
        <w:br/>
        <w:t>**Are You Crazy in Some Aspects?**</w:t>
        <w:br/>
        <w:t>Yes, in a good way! My passion for technology and innovation drives me to constantly seek out new challenges and push the boundaries of what is possible. I am known for my relentless pursuit of knowledge and my ability to think creatively to solve complex problems. This "crazy" passion for technology and my commitment to continuous learning are qualities that I believe will make a significant positive impact at Adler.</w:t>
        <w:br/>
        <w:br/>
        <w:t>**What Important Truth Do Very Few People Agree with You On?**</w:t>
        <w:br/>
        <w:t>An important truth that very few people agree with me on is the idea that the journey is more important than the destination. While many focus solely on end results, I believe that the learning and growth that occur during the process are invaluable. This perspective allows me to embrace challenges and setbacks as opportunities for development, leading to more innovative and robust solutions. By focusing on the journey, I strive to contribute to a culture of continuous improvement and resilience at Adler.</w:t>
        <w:br/>
        <w:br/>
        <w:t>Thank you for considering my application. I am eager to bring my skills, passion, and innovative mindset to Adler Group as a Software Engineering Intern. I look forward to the opportunity to discuss how my background and aspirations align with your needs.</w:t>
        <w:br/>
        <w:br/>
        <w:t>Sincerely,</w:t>
        <w:br/>
        <w:br/>
        <w:t>Vetcha Balaji</w:t>
        <w:br/>
        <w:t>7013443595</w:t>
        <w:br/>
        <w:t>vetcha.balaji2001@gmail.com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